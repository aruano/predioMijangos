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094" w:rsidRPr="00543D49" w:rsidRDefault="00543D49">
      <w:pPr>
        <w:pStyle w:val="Heading1"/>
        <w:rPr>
          <w:lang w:val="es-GT"/>
        </w:rPr>
      </w:pPr>
      <w:r w:rsidRPr="00543D49">
        <w:rPr>
          <w:lang w:val="es-GT"/>
        </w:rPr>
        <w:t>Especificación de Requerimientos de Software (ERS)</w:t>
      </w:r>
    </w:p>
    <w:p w:rsidR="00A63094" w:rsidRPr="00543D49" w:rsidRDefault="00543D49">
      <w:pPr>
        <w:rPr>
          <w:lang w:val="es-GT"/>
        </w:rPr>
      </w:pPr>
      <w:r w:rsidRPr="00543D49">
        <w:rPr>
          <w:lang w:val="es-GT"/>
        </w:rPr>
        <w:t>Proyecto: Sistema de Gestión de Inventario y Ventas - Predio Mijangos</w:t>
      </w:r>
    </w:p>
    <w:p w:rsidR="00A63094" w:rsidRDefault="00543D49">
      <w:proofErr w:type="spellStart"/>
      <w:r>
        <w:t>Fecha</w:t>
      </w:r>
      <w:proofErr w:type="spellEnd"/>
      <w:r>
        <w:t xml:space="preserve">: </w:t>
      </w:r>
      <w:proofErr w:type="spellStart"/>
      <w:r>
        <w:t>Junio</w:t>
      </w:r>
      <w:proofErr w:type="spellEnd"/>
      <w:r>
        <w:t xml:space="preserve"> 2025</w:t>
      </w:r>
    </w:p>
    <w:p w:rsidR="00A63094" w:rsidRDefault="00543D49">
      <w:r>
        <w:t>Versión: 1.0</w:t>
      </w:r>
    </w:p>
    <w:p w:rsidR="00A63094" w:rsidRDefault="00A63094"/>
    <w:p w:rsidR="00A63094" w:rsidRPr="00543D49" w:rsidRDefault="00543D49">
      <w:pPr>
        <w:pStyle w:val="Heading2"/>
        <w:rPr>
          <w:lang w:val="es-GT"/>
        </w:rPr>
      </w:pPr>
      <w:r w:rsidRPr="00543D49">
        <w:rPr>
          <w:lang w:val="es-GT"/>
        </w:rPr>
        <w:t>1. Introducción</w:t>
      </w:r>
    </w:p>
    <w:p w:rsidR="00A63094" w:rsidRPr="00543D49" w:rsidRDefault="00543D49">
      <w:pPr>
        <w:rPr>
          <w:lang w:val="es-GT"/>
        </w:rPr>
      </w:pPr>
      <w:r w:rsidRPr="00543D49">
        <w:rPr>
          <w:lang w:val="es-GT"/>
        </w:rPr>
        <w:t>Este documento describe los requerimientos funcionales y no funcionales del sistema de</w:t>
      </w:r>
      <w:r w:rsidRPr="00543D49">
        <w:rPr>
          <w:lang w:val="es-GT"/>
        </w:rPr>
        <w:t xml:space="preserve"> gestión de inventario y ventas para Predio Mijangos. El objetivo es proveer una guía clara para el desarrollo e implementación de una solución tecnológica que automatice procesos actuales como venta de repuestos, control de inventario, consignación de veh</w:t>
      </w:r>
      <w:r w:rsidRPr="00543D49">
        <w:rPr>
          <w:lang w:val="es-GT"/>
        </w:rPr>
        <w:t>ículos, ventas al crédito, entre otros.</w:t>
      </w:r>
    </w:p>
    <w:p w:rsidR="00A63094" w:rsidRPr="00543D49" w:rsidRDefault="00543D49">
      <w:pPr>
        <w:pStyle w:val="Heading2"/>
        <w:rPr>
          <w:lang w:val="es-GT"/>
        </w:rPr>
      </w:pPr>
      <w:r w:rsidRPr="00543D49">
        <w:rPr>
          <w:lang w:val="es-GT"/>
        </w:rPr>
        <w:t>2. Actores del Sistema</w:t>
      </w:r>
    </w:p>
    <w:p w:rsidR="00A63094" w:rsidRPr="00543D49" w:rsidRDefault="00543D49">
      <w:pPr>
        <w:rPr>
          <w:lang w:val="es-GT"/>
        </w:rPr>
      </w:pPr>
      <w:r w:rsidRPr="00543D49">
        <w:rPr>
          <w:lang w:val="es-GT"/>
        </w:rPr>
        <w:t>- Vendedor</w:t>
      </w:r>
    </w:p>
    <w:p w:rsidR="00A63094" w:rsidRPr="00543D49" w:rsidRDefault="00543D49">
      <w:pPr>
        <w:rPr>
          <w:lang w:val="es-GT"/>
        </w:rPr>
      </w:pPr>
      <w:r w:rsidRPr="00543D49">
        <w:rPr>
          <w:lang w:val="es-GT"/>
        </w:rPr>
        <w:t>- Supervisor</w:t>
      </w:r>
    </w:p>
    <w:p w:rsidR="00A63094" w:rsidRPr="00543D49" w:rsidRDefault="00543D49">
      <w:pPr>
        <w:rPr>
          <w:lang w:val="es-GT"/>
        </w:rPr>
      </w:pPr>
      <w:r w:rsidRPr="00543D49">
        <w:rPr>
          <w:lang w:val="es-GT"/>
        </w:rPr>
        <w:t>- Supervisor Jefe</w:t>
      </w:r>
    </w:p>
    <w:p w:rsidR="00A63094" w:rsidRPr="00543D49" w:rsidRDefault="00543D49">
      <w:pPr>
        <w:rPr>
          <w:lang w:val="es-GT"/>
        </w:rPr>
      </w:pPr>
      <w:r w:rsidRPr="00543D49">
        <w:rPr>
          <w:lang w:val="es-GT"/>
        </w:rPr>
        <w:t>- G</w:t>
      </w:r>
      <w:r>
        <w:rPr>
          <w:lang w:val="es-GT"/>
        </w:rPr>
        <w:t>erencia</w:t>
      </w:r>
    </w:p>
    <w:p w:rsidR="00A63094" w:rsidRPr="00543D49" w:rsidRDefault="00543D49">
      <w:pPr>
        <w:pStyle w:val="Heading2"/>
        <w:rPr>
          <w:lang w:val="es-GT"/>
        </w:rPr>
      </w:pPr>
      <w:r w:rsidRPr="00543D49">
        <w:rPr>
          <w:lang w:val="es-GT"/>
        </w:rPr>
        <w:t>3. Módulos del Sistema</w:t>
      </w:r>
    </w:p>
    <w:p w:rsidR="00A63094" w:rsidRPr="00543D49" w:rsidRDefault="00543D49">
      <w:pPr>
        <w:rPr>
          <w:lang w:val="es-GT"/>
        </w:rPr>
      </w:pPr>
      <w:r w:rsidRPr="00543D49">
        <w:rPr>
          <w:lang w:val="es-GT"/>
        </w:rPr>
        <w:t>- Inventario de Repuestos</w:t>
      </w:r>
    </w:p>
    <w:p w:rsidR="00A63094" w:rsidRPr="00543D49" w:rsidRDefault="00543D49">
      <w:pPr>
        <w:rPr>
          <w:lang w:val="es-GT"/>
        </w:rPr>
      </w:pPr>
      <w:r w:rsidRPr="00543D49">
        <w:rPr>
          <w:lang w:val="es-GT"/>
        </w:rPr>
        <w:t>- Ventas de Repuestos</w:t>
      </w:r>
    </w:p>
    <w:p w:rsidR="00A63094" w:rsidRPr="00543D49" w:rsidRDefault="00543D49">
      <w:pPr>
        <w:rPr>
          <w:lang w:val="es-GT"/>
        </w:rPr>
      </w:pPr>
      <w:r w:rsidRPr="00543D49">
        <w:rPr>
          <w:lang w:val="es-GT"/>
        </w:rPr>
        <w:t>- Control de Caja Chica</w:t>
      </w:r>
    </w:p>
    <w:p w:rsidR="00A63094" w:rsidRPr="00543D49" w:rsidRDefault="00543D49">
      <w:pPr>
        <w:rPr>
          <w:lang w:val="es-GT"/>
        </w:rPr>
      </w:pPr>
      <w:r w:rsidRPr="00543D49">
        <w:rPr>
          <w:lang w:val="es-GT"/>
        </w:rPr>
        <w:t>- Ventas de Vehículos</w:t>
      </w:r>
    </w:p>
    <w:p w:rsidR="00A63094" w:rsidRPr="00543D49" w:rsidRDefault="00543D49">
      <w:pPr>
        <w:rPr>
          <w:lang w:val="es-GT"/>
        </w:rPr>
      </w:pPr>
      <w:r w:rsidRPr="00543D49">
        <w:rPr>
          <w:lang w:val="es-GT"/>
        </w:rPr>
        <w:t>- Gestió</w:t>
      </w:r>
      <w:r w:rsidRPr="00543D49">
        <w:rPr>
          <w:lang w:val="es-GT"/>
        </w:rPr>
        <w:t>n de Bodega</w:t>
      </w:r>
    </w:p>
    <w:p w:rsidR="00A63094" w:rsidRPr="00543D49" w:rsidRDefault="00543D49">
      <w:pPr>
        <w:rPr>
          <w:lang w:val="es-GT"/>
        </w:rPr>
      </w:pPr>
      <w:r w:rsidRPr="00543D49">
        <w:rPr>
          <w:lang w:val="es-GT"/>
        </w:rPr>
        <w:t>- Gestión Documental</w:t>
      </w:r>
    </w:p>
    <w:p w:rsidR="00A63094" w:rsidRPr="00543D49" w:rsidRDefault="00543D49">
      <w:pPr>
        <w:rPr>
          <w:lang w:val="es-GT"/>
        </w:rPr>
      </w:pPr>
      <w:r w:rsidRPr="00543D49">
        <w:rPr>
          <w:lang w:val="es-GT"/>
        </w:rPr>
        <w:t>- Clientes</w:t>
      </w:r>
    </w:p>
    <w:p w:rsidR="00A63094" w:rsidRPr="00543D49" w:rsidRDefault="00543D49">
      <w:pPr>
        <w:rPr>
          <w:lang w:val="es-GT"/>
        </w:rPr>
      </w:pPr>
      <w:r w:rsidRPr="00543D49">
        <w:rPr>
          <w:lang w:val="es-GT"/>
        </w:rPr>
        <w:t>- Compras</w:t>
      </w:r>
    </w:p>
    <w:p w:rsidR="00A63094" w:rsidRPr="00543D49" w:rsidRDefault="00543D49">
      <w:pPr>
        <w:rPr>
          <w:lang w:val="es-GT"/>
        </w:rPr>
      </w:pPr>
      <w:r w:rsidRPr="00543D49">
        <w:rPr>
          <w:lang w:val="es-GT"/>
        </w:rPr>
        <w:t>- Desmantelamiento de Vehículos</w:t>
      </w:r>
    </w:p>
    <w:p w:rsidR="00A63094" w:rsidRPr="00543D49" w:rsidRDefault="00543D49">
      <w:pPr>
        <w:rPr>
          <w:lang w:val="es-GT"/>
        </w:rPr>
      </w:pPr>
      <w:r w:rsidRPr="00543D49">
        <w:rPr>
          <w:lang w:val="es-GT"/>
        </w:rPr>
        <w:t>- Catálogos (Usuarios, Roles, Métodos de Pago, Parámetros)</w:t>
      </w:r>
    </w:p>
    <w:p w:rsidR="00A63094" w:rsidRPr="00543D49" w:rsidRDefault="00543D49">
      <w:pPr>
        <w:rPr>
          <w:lang w:val="es-GT"/>
        </w:rPr>
      </w:pPr>
      <w:r w:rsidRPr="00543D49">
        <w:rPr>
          <w:lang w:val="es-GT"/>
        </w:rPr>
        <w:t>- Seguridad y Autenticación</w:t>
      </w:r>
    </w:p>
    <w:p w:rsidR="00A63094" w:rsidRPr="00543D49" w:rsidRDefault="00543D49">
      <w:pPr>
        <w:pStyle w:val="Heading2"/>
        <w:rPr>
          <w:lang w:val="es-GT"/>
        </w:rPr>
      </w:pPr>
      <w:r w:rsidRPr="00543D49">
        <w:rPr>
          <w:lang w:val="es-GT"/>
        </w:rPr>
        <w:lastRenderedPageBreak/>
        <w:t>4. Requerimientos Funcionales</w:t>
      </w:r>
    </w:p>
    <w:p w:rsidR="00A63094" w:rsidRPr="00543D49" w:rsidRDefault="00543D49">
      <w:pPr>
        <w:rPr>
          <w:lang w:val="es-GT"/>
        </w:rPr>
      </w:pPr>
      <w:r w:rsidRPr="00543D49">
        <w:rPr>
          <w:lang w:val="es-GT"/>
        </w:rPr>
        <w:t>- Registrar venta de repu</w:t>
      </w:r>
      <w:r w:rsidRPr="00543D49">
        <w:rPr>
          <w:lang w:val="es-GT"/>
        </w:rPr>
        <w:t>estos (incluyendo búsqueda, escaneo o selección de producto)</w:t>
      </w:r>
    </w:p>
    <w:p w:rsidR="00A63094" w:rsidRPr="00543D49" w:rsidRDefault="00543D49">
      <w:pPr>
        <w:rPr>
          <w:lang w:val="es-GT"/>
        </w:rPr>
      </w:pPr>
      <w:r w:rsidRPr="00543D49">
        <w:rPr>
          <w:lang w:val="es-GT"/>
        </w:rPr>
        <w:t>- Confirmar ventas en oficina con generación de recibo PDF</w:t>
      </w:r>
    </w:p>
    <w:p w:rsidR="00A63094" w:rsidRPr="00543D49" w:rsidRDefault="00543D49">
      <w:pPr>
        <w:rPr>
          <w:lang w:val="es-GT"/>
        </w:rPr>
      </w:pPr>
      <w:r w:rsidRPr="00543D49">
        <w:rPr>
          <w:lang w:val="es-GT"/>
        </w:rPr>
        <w:t>- Registrar y administrar vehículos comprados para desmantelamiento</w:t>
      </w:r>
    </w:p>
    <w:p w:rsidR="00A63094" w:rsidRPr="00543D49" w:rsidRDefault="00543D49">
      <w:pPr>
        <w:rPr>
          <w:lang w:val="es-GT"/>
        </w:rPr>
      </w:pPr>
      <w:r w:rsidRPr="00543D49">
        <w:rPr>
          <w:lang w:val="es-GT"/>
        </w:rPr>
        <w:t>- Registrar ventas de vehículos (con opción al crédito)</w:t>
      </w:r>
    </w:p>
    <w:p w:rsidR="00A63094" w:rsidRPr="00543D49" w:rsidRDefault="00543D49">
      <w:pPr>
        <w:rPr>
          <w:lang w:val="es-GT"/>
        </w:rPr>
      </w:pPr>
      <w:r w:rsidRPr="00543D49">
        <w:rPr>
          <w:lang w:val="es-GT"/>
        </w:rPr>
        <w:t xml:space="preserve">- Controlar </w:t>
      </w:r>
      <w:r w:rsidRPr="00543D49">
        <w:rPr>
          <w:lang w:val="es-GT"/>
        </w:rPr>
        <w:t>caja chica con ingresos y gastos correlativos</w:t>
      </w:r>
    </w:p>
    <w:p w:rsidR="00A63094" w:rsidRPr="00543D49" w:rsidRDefault="00543D49">
      <w:pPr>
        <w:rPr>
          <w:lang w:val="es-GT"/>
        </w:rPr>
      </w:pPr>
      <w:r w:rsidRPr="00543D49">
        <w:rPr>
          <w:lang w:val="es-GT"/>
        </w:rPr>
        <w:t>- Gestionar bodega física y digital por pasillos y tipo de repuesto</w:t>
      </w:r>
    </w:p>
    <w:p w:rsidR="00A63094" w:rsidRPr="00543D49" w:rsidRDefault="00543D49">
      <w:pPr>
        <w:rPr>
          <w:lang w:val="es-GT"/>
        </w:rPr>
      </w:pPr>
      <w:r w:rsidRPr="00543D49">
        <w:rPr>
          <w:lang w:val="es-GT"/>
        </w:rPr>
        <w:t>- Subir documentos asociados a compra/venta de vehículos</w:t>
      </w:r>
    </w:p>
    <w:p w:rsidR="00A63094" w:rsidRPr="00543D49" w:rsidRDefault="00543D49">
      <w:pPr>
        <w:rPr>
          <w:lang w:val="es-GT"/>
        </w:rPr>
      </w:pPr>
      <w:r w:rsidRPr="00543D49">
        <w:rPr>
          <w:lang w:val="es-GT"/>
        </w:rPr>
        <w:t>- Registrar clientes e historial de compras</w:t>
      </w:r>
    </w:p>
    <w:p w:rsidR="00A63094" w:rsidRPr="00543D49" w:rsidRDefault="00543D49">
      <w:pPr>
        <w:rPr>
          <w:lang w:val="es-GT"/>
        </w:rPr>
      </w:pPr>
      <w:r w:rsidRPr="00543D49">
        <w:rPr>
          <w:lang w:val="es-GT"/>
        </w:rPr>
        <w:t>- Aplicar descuentos condicionados por tipo de cliente</w:t>
      </w:r>
    </w:p>
    <w:p w:rsidR="00A63094" w:rsidRPr="00543D49" w:rsidRDefault="00543D49">
      <w:pPr>
        <w:rPr>
          <w:lang w:val="es-GT"/>
        </w:rPr>
      </w:pPr>
      <w:r w:rsidRPr="00543D49">
        <w:rPr>
          <w:lang w:val="es-GT"/>
        </w:rPr>
        <w:t>- Registrar compras de repuestos o vehículos</w:t>
      </w:r>
    </w:p>
    <w:p w:rsidR="00A63094" w:rsidRPr="00543D49" w:rsidRDefault="00543D49">
      <w:pPr>
        <w:rPr>
          <w:lang w:val="es-GT"/>
        </w:rPr>
      </w:pPr>
      <w:r w:rsidRPr="00543D49">
        <w:rPr>
          <w:lang w:val="es-GT"/>
        </w:rPr>
        <w:t>- Actualizar y controlar inventario físico y digital</w:t>
      </w:r>
    </w:p>
    <w:p w:rsidR="00A63094" w:rsidRDefault="00543D49">
      <w:pPr>
        <w:rPr>
          <w:lang w:val="es-GT"/>
        </w:rPr>
      </w:pPr>
      <w:r w:rsidRPr="00543D49">
        <w:rPr>
          <w:lang w:val="es-GT"/>
        </w:rPr>
        <w:t>- Registrar y notificar movimi</w:t>
      </w:r>
      <w:r w:rsidRPr="00543D49">
        <w:rPr>
          <w:lang w:val="es-GT"/>
        </w:rPr>
        <w:t>entos contables y de inventario</w:t>
      </w:r>
    </w:p>
    <w:p w:rsidR="00543D49" w:rsidRDefault="00543D49">
      <w:pPr>
        <w:rPr>
          <w:lang w:val="es-GT"/>
        </w:rPr>
      </w:pPr>
      <w:r>
        <w:rPr>
          <w:lang w:val="es-GT"/>
        </w:rPr>
        <w:t>- Manejar ventas al crédito y devoluciones</w:t>
      </w:r>
    </w:p>
    <w:p w:rsidR="00543D49" w:rsidRPr="00543D49" w:rsidRDefault="00543D49">
      <w:pPr>
        <w:rPr>
          <w:lang w:val="es-GT"/>
        </w:rPr>
      </w:pPr>
      <w:r>
        <w:rPr>
          <w:lang w:val="es-GT"/>
        </w:rPr>
        <w:t xml:space="preserve">- Manejar </w:t>
      </w:r>
      <w:proofErr w:type="gramStart"/>
      <w:r>
        <w:rPr>
          <w:lang w:val="es-GT"/>
        </w:rPr>
        <w:t>diferentes tipo</w:t>
      </w:r>
      <w:proofErr w:type="gramEnd"/>
      <w:r>
        <w:rPr>
          <w:lang w:val="es-GT"/>
        </w:rPr>
        <w:t xml:space="preserve"> de pago por ventas. </w:t>
      </w:r>
    </w:p>
    <w:p w:rsidR="00A63094" w:rsidRPr="00543D49" w:rsidRDefault="00543D49">
      <w:pPr>
        <w:pStyle w:val="Heading2"/>
        <w:rPr>
          <w:lang w:val="es-GT"/>
        </w:rPr>
      </w:pPr>
      <w:r w:rsidRPr="00543D49">
        <w:rPr>
          <w:lang w:val="es-GT"/>
        </w:rPr>
        <w:t>5. Requerimientos No Funcionales</w:t>
      </w:r>
    </w:p>
    <w:p w:rsidR="00A63094" w:rsidRPr="00543D49" w:rsidRDefault="00543D49">
      <w:pPr>
        <w:rPr>
          <w:lang w:val="es-GT"/>
        </w:rPr>
      </w:pPr>
      <w:r w:rsidRPr="00543D49">
        <w:rPr>
          <w:lang w:val="es-GT"/>
        </w:rPr>
        <w:t>- Seguridad basada en JWT y control de acceso por rol</w:t>
      </w:r>
    </w:p>
    <w:p w:rsidR="00A63094" w:rsidRPr="00543D49" w:rsidRDefault="00543D49">
      <w:pPr>
        <w:rPr>
          <w:lang w:val="es-GT"/>
        </w:rPr>
      </w:pPr>
      <w:r w:rsidRPr="00543D49">
        <w:rPr>
          <w:lang w:val="es-GT"/>
        </w:rPr>
        <w:t xml:space="preserve">- Disponibilidad multiplataforma (Web con </w:t>
      </w:r>
      <w:proofErr w:type="spellStart"/>
      <w:r w:rsidRPr="00543D49">
        <w:rPr>
          <w:lang w:val="es-GT"/>
        </w:rPr>
        <w:t>Vaadin</w:t>
      </w:r>
      <w:proofErr w:type="spellEnd"/>
      <w:r w:rsidRPr="00543D49">
        <w:rPr>
          <w:lang w:val="es-GT"/>
        </w:rPr>
        <w:t xml:space="preserve">, App móvil con </w:t>
      </w:r>
      <w:proofErr w:type="spellStart"/>
      <w:r w:rsidRPr="00543D49">
        <w:rPr>
          <w:lang w:val="es-GT"/>
        </w:rPr>
        <w:t>React</w:t>
      </w:r>
      <w:proofErr w:type="spellEnd"/>
      <w:r w:rsidRPr="00543D49">
        <w:rPr>
          <w:lang w:val="es-GT"/>
        </w:rPr>
        <w:t xml:space="preserve"> </w:t>
      </w:r>
      <w:proofErr w:type="spellStart"/>
      <w:r w:rsidRPr="00543D49">
        <w:rPr>
          <w:lang w:val="es-GT"/>
        </w:rPr>
        <w:t>Native</w:t>
      </w:r>
      <w:proofErr w:type="spellEnd"/>
      <w:r w:rsidRPr="00543D49">
        <w:rPr>
          <w:lang w:val="es-GT"/>
        </w:rPr>
        <w:t>)</w:t>
      </w:r>
    </w:p>
    <w:p w:rsidR="00A63094" w:rsidRPr="00543D49" w:rsidRDefault="00543D49">
      <w:pPr>
        <w:rPr>
          <w:lang w:val="es-GT"/>
        </w:rPr>
      </w:pPr>
      <w:r w:rsidRPr="00543D49">
        <w:rPr>
          <w:lang w:val="es-GT"/>
        </w:rPr>
        <w:t>- UI fluida y optimizada para dispositivos de gama media</w:t>
      </w:r>
    </w:p>
    <w:p w:rsidR="00A63094" w:rsidRPr="00543D49" w:rsidRDefault="00543D49">
      <w:pPr>
        <w:rPr>
          <w:lang w:val="es-GT"/>
        </w:rPr>
      </w:pPr>
      <w:r w:rsidRPr="00543D49">
        <w:rPr>
          <w:lang w:val="es-GT"/>
        </w:rPr>
        <w:t xml:space="preserve">- </w:t>
      </w:r>
      <w:r w:rsidRPr="00543D49">
        <w:rPr>
          <w:lang w:val="es-GT"/>
        </w:rPr>
        <w:t xml:space="preserve">Escalabilidad futura a nube (AWS con RDS, EC2, S3, </w:t>
      </w:r>
      <w:proofErr w:type="spellStart"/>
      <w:r w:rsidRPr="00543D49">
        <w:rPr>
          <w:lang w:val="es-GT"/>
        </w:rPr>
        <w:t>CloudFront</w:t>
      </w:r>
      <w:proofErr w:type="spellEnd"/>
      <w:r w:rsidRPr="00543D49">
        <w:rPr>
          <w:lang w:val="es-GT"/>
        </w:rPr>
        <w:t>)</w:t>
      </w:r>
    </w:p>
    <w:p w:rsidR="00A63094" w:rsidRPr="00543D49" w:rsidRDefault="00543D49">
      <w:pPr>
        <w:rPr>
          <w:lang w:val="es-GT"/>
        </w:rPr>
      </w:pPr>
      <w:r w:rsidRPr="00543D49">
        <w:rPr>
          <w:lang w:val="es-GT"/>
        </w:rPr>
        <w:t xml:space="preserve">- Notificaciones </w:t>
      </w:r>
      <w:proofErr w:type="spellStart"/>
      <w:r w:rsidRPr="00543D49">
        <w:rPr>
          <w:lang w:val="es-GT"/>
        </w:rPr>
        <w:t>push</w:t>
      </w:r>
      <w:proofErr w:type="spellEnd"/>
      <w:r w:rsidRPr="00543D49">
        <w:rPr>
          <w:lang w:val="es-GT"/>
        </w:rPr>
        <w:t xml:space="preserve"> a usuarios relevantes por cada acción crítica</w:t>
      </w:r>
    </w:p>
    <w:p w:rsidR="00A63094" w:rsidRPr="00543D49" w:rsidRDefault="00543D49">
      <w:pPr>
        <w:rPr>
          <w:lang w:val="es-GT"/>
        </w:rPr>
      </w:pPr>
      <w:r w:rsidRPr="00543D49">
        <w:rPr>
          <w:lang w:val="es-GT"/>
        </w:rPr>
        <w:t>- Soporte para conexiones en ambientes rurales (baja latencia)</w:t>
      </w:r>
    </w:p>
    <w:p w:rsidR="00A63094" w:rsidRPr="00543D49" w:rsidRDefault="00543D49">
      <w:pPr>
        <w:rPr>
          <w:lang w:val="es-GT"/>
        </w:rPr>
      </w:pPr>
      <w:r w:rsidRPr="00543D49">
        <w:rPr>
          <w:lang w:val="es-GT"/>
        </w:rPr>
        <w:t>- Reportes diarios, semanales y mensuales con visualización en</w:t>
      </w:r>
      <w:r w:rsidRPr="00543D49">
        <w:rPr>
          <w:lang w:val="es-GT"/>
        </w:rPr>
        <w:t xml:space="preserve"> tiempo real</w:t>
      </w:r>
    </w:p>
    <w:p w:rsidR="00A63094" w:rsidRPr="00543D49" w:rsidRDefault="00543D49">
      <w:pPr>
        <w:pStyle w:val="Heading2"/>
        <w:rPr>
          <w:lang w:val="es-GT"/>
        </w:rPr>
      </w:pPr>
      <w:r w:rsidRPr="00543D49">
        <w:rPr>
          <w:lang w:val="es-GT"/>
        </w:rPr>
        <w:t>6. Validación con Cliente</w:t>
      </w:r>
    </w:p>
    <w:p w:rsidR="00A63094" w:rsidRPr="00543D49" w:rsidRDefault="00543D49">
      <w:pPr>
        <w:rPr>
          <w:lang w:val="es-GT"/>
        </w:rPr>
      </w:pPr>
      <w:r w:rsidRPr="00543D49">
        <w:rPr>
          <w:lang w:val="es-GT"/>
        </w:rPr>
        <w:t>Los requerimientos documentados fueron revisados y discutidos con el cliente en sesiones de entrevista y retroalimentación. Los documentos utilizados incluyeron:</w:t>
      </w:r>
    </w:p>
    <w:p w:rsidR="00A63094" w:rsidRPr="00543D49" w:rsidRDefault="00543D49">
      <w:pPr>
        <w:rPr>
          <w:lang w:val="es-GT"/>
        </w:rPr>
      </w:pPr>
      <w:r w:rsidRPr="00543D49">
        <w:rPr>
          <w:lang w:val="es-GT"/>
        </w:rPr>
        <w:t>- Prototipos UI/UX</w:t>
      </w:r>
    </w:p>
    <w:p w:rsidR="00A63094" w:rsidRPr="00543D49" w:rsidRDefault="00543D49">
      <w:pPr>
        <w:rPr>
          <w:lang w:val="es-GT"/>
        </w:rPr>
      </w:pPr>
      <w:r w:rsidRPr="00543D49">
        <w:rPr>
          <w:lang w:val="es-GT"/>
        </w:rPr>
        <w:lastRenderedPageBreak/>
        <w:t>- Anteproyecto de tesis</w:t>
      </w:r>
    </w:p>
    <w:p w:rsidR="00A63094" w:rsidRPr="00543D49" w:rsidRDefault="00543D49">
      <w:pPr>
        <w:rPr>
          <w:lang w:val="es-GT"/>
        </w:rPr>
      </w:pPr>
      <w:r w:rsidRPr="00543D49">
        <w:rPr>
          <w:lang w:val="es-GT"/>
        </w:rPr>
        <w:t xml:space="preserve">- </w:t>
      </w:r>
      <w:proofErr w:type="spellStart"/>
      <w:r w:rsidRPr="00543D49">
        <w:rPr>
          <w:lang w:val="es-GT"/>
        </w:rPr>
        <w:t>Checklist</w:t>
      </w:r>
      <w:proofErr w:type="spellEnd"/>
      <w:r w:rsidRPr="00543D49">
        <w:rPr>
          <w:lang w:val="es-GT"/>
        </w:rPr>
        <w:t xml:space="preserve"> </w:t>
      </w:r>
      <w:r w:rsidRPr="00543D49">
        <w:rPr>
          <w:lang w:val="es-GT"/>
        </w:rPr>
        <w:t>funcional de requerimientos</w:t>
      </w:r>
    </w:p>
    <w:p w:rsidR="00A63094" w:rsidRPr="00543D49" w:rsidRDefault="00543D49">
      <w:pPr>
        <w:rPr>
          <w:lang w:val="es-GT"/>
        </w:rPr>
      </w:pPr>
      <w:r w:rsidRPr="00543D49">
        <w:rPr>
          <w:lang w:val="es-GT"/>
        </w:rPr>
        <w:t>- Flujo operativo actual del negocio</w:t>
      </w:r>
    </w:p>
    <w:p w:rsidR="00A63094" w:rsidRPr="00543D49" w:rsidRDefault="00543D49">
      <w:pPr>
        <w:rPr>
          <w:lang w:val="es-GT"/>
        </w:rPr>
      </w:pPr>
      <w:r w:rsidRPr="00543D49">
        <w:rPr>
          <w:lang w:val="es-GT"/>
        </w:rPr>
        <w:t>Se cuenta con validación por</w:t>
      </w:r>
      <w:bookmarkStart w:id="0" w:name="_GoBack"/>
      <w:bookmarkEnd w:id="0"/>
      <w:r w:rsidRPr="00543D49">
        <w:rPr>
          <w:lang w:val="es-GT"/>
        </w:rPr>
        <w:t xml:space="preserve"> parte del cliente para esta versión del ERS.</w:t>
      </w:r>
    </w:p>
    <w:sectPr w:rsidR="00A63094" w:rsidRPr="00543D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3D49"/>
    <w:rsid w:val="00A6309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28B480"/>
  <w14:defaultImageDpi w14:val="300"/>
  <w15:docId w15:val="{DC2D9E01-F7F7-4767-9798-ECE5C1732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854A20-3C0B-4F39-80B6-15E540A0E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Arnoldo Misael Ruano Corado</cp:lastModifiedBy>
  <cp:revision>2</cp:revision>
  <dcterms:created xsi:type="dcterms:W3CDTF">2013-12-23T23:15:00Z</dcterms:created>
  <dcterms:modified xsi:type="dcterms:W3CDTF">2025-06-21T00:34:00Z</dcterms:modified>
  <cp:category/>
</cp:coreProperties>
</file>